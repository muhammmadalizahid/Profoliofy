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7B2E" w14:textId="77777777" w:rsidR="00DC500B" w:rsidRPr="00605510" w:rsidRDefault="00000000">
      <w:pPr>
        <w:pStyle w:val="Title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05510">
        <w:rPr>
          <w:rFonts w:ascii="Times New Roman" w:hAnsi="Times New Roman" w:cs="Times New Roman"/>
          <w:color w:val="000000" w:themeColor="text1"/>
          <w:sz w:val="56"/>
          <w:szCs w:val="56"/>
        </w:rPr>
        <w:t>Comparative Analysis: Razor Pages vs ASP.NET Core Web API</w:t>
      </w:r>
    </w:p>
    <w:p w14:paraId="78760304" w14:textId="77777777" w:rsidR="00605510" w:rsidRPr="00605510" w:rsidRDefault="00605510" w:rsidP="00605510"/>
    <w:p w14:paraId="48C46070" w14:textId="6327FBAF" w:rsidR="00DC500B" w:rsidRDefault="00000000" w:rsidP="00605510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t>Introduction</w:t>
      </w:r>
      <w:r w:rsidR="00605510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2384125" w14:textId="77777777" w:rsidR="00605510" w:rsidRPr="00605510" w:rsidRDefault="00605510" w:rsidP="00605510"/>
    <w:p w14:paraId="30B48287" w14:textId="7777777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In developing modern web applications, especially platforms like Profoliofy, selecting the appropriate technology stack directly influences scalability, maintainability, performance, and developer productivity. This document presents a comparison between two popular approaches within the Microsoft ecosystem: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Razor Pages (ASP.NET Core)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ASP.NET Core Web API + Frontend (e.g., React + Tailwind CSS)</w:t>
      </w:r>
    </w:p>
    <w:p w14:paraId="5532EB53" w14:textId="77777777" w:rsidR="00605510" w:rsidRPr="00605510" w:rsidRDefault="006055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2B1C0" w14:textId="77777777" w:rsidR="00605510" w:rsidRPr="00605510" w:rsidRDefault="006055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046B8" w14:textId="6A373FC6" w:rsidR="00DC500B" w:rsidRDefault="00000000" w:rsidP="00605510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t>Architecture Overview</w:t>
      </w:r>
      <w:r w:rsidR="00605510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C7FB45E" w14:textId="77777777" w:rsidR="00605510" w:rsidRPr="00605510" w:rsidRDefault="00605510" w:rsidP="0060551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05510" w:rsidRPr="00605510" w14:paraId="40972FEA" w14:textId="77777777">
        <w:tc>
          <w:tcPr>
            <w:tcW w:w="4320" w:type="dxa"/>
          </w:tcPr>
          <w:p w14:paraId="5DA5B3DE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Stack</w:t>
            </w:r>
          </w:p>
        </w:tc>
        <w:tc>
          <w:tcPr>
            <w:tcW w:w="4320" w:type="dxa"/>
          </w:tcPr>
          <w:p w14:paraId="38F2403D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 Description</w:t>
            </w:r>
          </w:p>
        </w:tc>
      </w:tr>
      <w:tr w:rsidR="00605510" w:rsidRPr="00605510" w14:paraId="6F868B7B" w14:textId="77777777">
        <w:tc>
          <w:tcPr>
            <w:tcW w:w="4320" w:type="dxa"/>
          </w:tcPr>
          <w:p w14:paraId="0315EFFD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Razor Pages</w:t>
            </w:r>
          </w:p>
        </w:tc>
        <w:tc>
          <w:tcPr>
            <w:tcW w:w="4320" w:type="dxa"/>
          </w:tcPr>
          <w:p w14:paraId="7BA4776D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Monolithic web app where backend logic and frontend UI are served together using .cshtml views.</w:t>
            </w:r>
          </w:p>
        </w:tc>
      </w:tr>
      <w:tr w:rsidR="00605510" w:rsidRPr="00605510" w14:paraId="5C753F67" w14:textId="77777777">
        <w:tc>
          <w:tcPr>
            <w:tcW w:w="4320" w:type="dxa"/>
          </w:tcPr>
          <w:p w14:paraId="17A1DA68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ASP.NET Core Web API</w:t>
            </w:r>
          </w:p>
        </w:tc>
        <w:tc>
          <w:tcPr>
            <w:tcW w:w="4320" w:type="dxa"/>
          </w:tcPr>
          <w:p w14:paraId="374490D6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Backend-only RESTful API that communicates with a decoupled frontend (React or others) via HTTP/JSON.</w:t>
            </w:r>
          </w:p>
        </w:tc>
      </w:tr>
    </w:tbl>
    <w:p w14:paraId="066701CD" w14:textId="77777777" w:rsidR="00605510" w:rsidRPr="00605510" w:rsidRDefault="0060551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40C292" w14:textId="77777777" w:rsidR="00605510" w:rsidRDefault="00605510" w:rsidP="00605510">
      <w:pPr>
        <w:rPr>
          <w:sz w:val="24"/>
          <w:szCs w:val="24"/>
        </w:rPr>
      </w:pPr>
    </w:p>
    <w:p w14:paraId="4CFB2F97" w14:textId="77777777" w:rsidR="00605510" w:rsidRDefault="00605510" w:rsidP="00605510">
      <w:pPr>
        <w:rPr>
          <w:sz w:val="24"/>
          <w:szCs w:val="24"/>
        </w:rPr>
      </w:pPr>
    </w:p>
    <w:p w14:paraId="7CADDBB0" w14:textId="77777777" w:rsidR="00605510" w:rsidRPr="00605510" w:rsidRDefault="00605510" w:rsidP="00605510">
      <w:pPr>
        <w:rPr>
          <w:sz w:val="24"/>
          <w:szCs w:val="24"/>
        </w:rPr>
      </w:pPr>
    </w:p>
    <w:p w14:paraId="190E2E35" w14:textId="595FD68E" w:rsidR="00DC500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3. Comparison Table</w:t>
      </w:r>
      <w:r w:rsidR="00605510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0519446" w14:textId="77777777" w:rsidR="00605510" w:rsidRPr="00605510" w:rsidRDefault="00605510" w:rsidP="00605510"/>
    <w:p w14:paraId="500F6E49" w14:textId="7777777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This section compares Razor Pages and ASP.NET Core Web API + React stack across various dimensions.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05510" w:rsidRPr="00605510" w14:paraId="293FF16B" w14:textId="77777777">
        <w:tc>
          <w:tcPr>
            <w:tcW w:w="2880" w:type="dxa"/>
          </w:tcPr>
          <w:p w14:paraId="7B06C7D9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2880" w:type="dxa"/>
          </w:tcPr>
          <w:p w14:paraId="4E2DCE29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Razor Pages</w:t>
            </w:r>
          </w:p>
        </w:tc>
        <w:tc>
          <w:tcPr>
            <w:tcW w:w="2880" w:type="dxa"/>
          </w:tcPr>
          <w:p w14:paraId="4E4ADE53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ASP.NET Core Web API + React</w:t>
            </w:r>
          </w:p>
        </w:tc>
      </w:tr>
      <w:tr w:rsidR="00605510" w:rsidRPr="00605510" w14:paraId="53C66B13" w14:textId="77777777">
        <w:tc>
          <w:tcPr>
            <w:tcW w:w="2880" w:type="dxa"/>
          </w:tcPr>
          <w:p w14:paraId="151D527E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Development Speed</w:t>
            </w:r>
          </w:p>
        </w:tc>
        <w:tc>
          <w:tcPr>
            <w:tcW w:w="2880" w:type="dxa"/>
          </w:tcPr>
          <w:p w14:paraId="20F25D3A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Faster for small to medium CRUD apps</w:t>
            </w:r>
          </w:p>
        </w:tc>
        <w:tc>
          <w:tcPr>
            <w:tcW w:w="2880" w:type="dxa"/>
          </w:tcPr>
          <w:p w14:paraId="0CEF4F6B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Slower initial setup due to decoupled layers</w:t>
            </w:r>
          </w:p>
        </w:tc>
      </w:tr>
      <w:tr w:rsidR="00605510" w:rsidRPr="00605510" w14:paraId="51F21153" w14:textId="77777777">
        <w:tc>
          <w:tcPr>
            <w:tcW w:w="2880" w:type="dxa"/>
          </w:tcPr>
          <w:p w14:paraId="7E06A25F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Separation of Concerns</w:t>
            </w:r>
          </w:p>
        </w:tc>
        <w:tc>
          <w:tcPr>
            <w:tcW w:w="2880" w:type="dxa"/>
          </w:tcPr>
          <w:p w14:paraId="5F901AFC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Tight coupling of UI and logic</w:t>
            </w:r>
          </w:p>
        </w:tc>
        <w:tc>
          <w:tcPr>
            <w:tcW w:w="2880" w:type="dxa"/>
          </w:tcPr>
          <w:p w14:paraId="366814C8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Clean separation; backend/frontend independent</w:t>
            </w:r>
          </w:p>
        </w:tc>
      </w:tr>
      <w:tr w:rsidR="00605510" w:rsidRPr="00605510" w14:paraId="1C0BB900" w14:textId="77777777">
        <w:tc>
          <w:tcPr>
            <w:tcW w:w="2880" w:type="dxa"/>
          </w:tcPr>
          <w:p w14:paraId="4E8F80BB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Frontend Power</w:t>
            </w:r>
          </w:p>
        </w:tc>
        <w:tc>
          <w:tcPr>
            <w:tcW w:w="2880" w:type="dxa"/>
          </w:tcPr>
          <w:p w14:paraId="724A6F21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Limited to HTML/CSS + minimal JS</w:t>
            </w:r>
          </w:p>
        </w:tc>
        <w:tc>
          <w:tcPr>
            <w:tcW w:w="2880" w:type="dxa"/>
          </w:tcPr>
          <w:p w14:paraId="2C964617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Full modern UI with React/Vue capabilities</w:t>
            </w:r>
          </w:p>
        </w:tc>
      </w:tr>
      <w:tr w:rsidR="00605510" w:rsidRPr="00605510" w14:paraId="6303F99D" w14:textId="77777777">
        <w:tc>
          <w:tcPr>
            <w:tcW w:w="2880" w:type="dxa"/>
          </w:tcPr>
          <w:p w14:paraId="08C4E3E9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 Curve</w:t>
            </w:r>
          </w:p>
        </w:tc>
        <w:tc>
          <w:tcPr>
            <w:tcW w:w="2880" w:type="dxa"/>
          </w:tcPr>
          <w:p w14:paraId="046809E3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Easier for .NET developers</w:t>
            </w:r>
          </w:p>
        </w:tc>
        <w:tc>
          <w:tcPr>
            <w:tcW w:w="2880" w:type="dxa"/>
          </w:tcPr>
          <w:p w14:paraId="264FEB56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Requires strong JS + React understanding</w:t>
            </w:r>
          </w:p>
        </w:tc>
      </w:tr>
      <w:tr w:rsidR="00605510" w:rsidRPr="00605510" w14:paraId="3A18B11B" w14:textId="77777777">
        <w:tc>
          <w:tcPr>
            <w:tcW w:w="2880" w:type="dxa"/>
          </w:tcPr>
          <w:p w14:paraId="2A8BDECB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Reusability</w:t>
            </w:r>
          </w:p>
        </w:tc>
        <w:tc>
          <w:tcPr>
            <w:tcW w:w="2880" w:type="dxa"/>
          </w:tcPr>
          <w:p w14:paraId="52EED4A8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Limited</w:t>
            </w:r>
          </w:p>
        </w:tc>
        <w:tc>
          <w:tcPr>
            <w:tcW w:w="2880" w:type="dxa"/>
          </w:tcPr>
          <w:p w14:paraId="2F6112BD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APIs reusable by mobile apps, admin panels, etc.</w:t>
            </w:r>
          </w:p>
        </w:tc>
      </w:tr>
      <w:tr w:rsidR="00605510" w:rsidRPr="00605510" w14:paraId="32B23AA2" w14:textId="77777777">
        <w:tc>
          <w:tcPr>
            <w:tcW w:w="2880" w:type="dxa"/>
          </w:tcPr>
          <w:p w14:paraId="604F277B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2880" w:type="dxa"/>
          </w:tcPr>
          <w:p w14:paraId="57AA8F3F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Faster for server-rendered pages</w:t>
            </w:r>
          </w:p>
        </w:tc>
        <w:tc>
          <w:tcPr>
            <w:tcW w:w="2880" w:type="dxa"/>
          </w:tcPr>
          <w:p w14:paraId="45463D80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Better performance for dynamic SPAs</w:t>
            </w:r>
          </w:p>
        </w:tc>
      </w:tr>
      <w:tr w:rsidR="00605510" w:rsidRPr="00605510" w14:paraId="69F3C959" w14:textId="77777777">
        <w:tc>
          <w:tcPr>
            <w:tcW w:w="2880" w:type="dxa"/>
          </w:tcPr>
          <w:p w14:paraId="7A80183D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SEO</w:t>
            </w:r>
          </w:p>
        </w:tc>
        <w:tc>
          <w:tcPr>
            <w:tcW w:w="2880" w:type="dxa"/>
          </w:tcPr>
          <w:p w14:paraId="1F2ECFA1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Excellent due to SSR</w:t>
            </w:r>
          </w:p>
        </w:tc>
        <w:tc>
          <w:tcPr>
            <w:tcW w:w="2880" w:type="dxa"/>
          </w:tcPr>
          <w:p w14:paraId="61E00384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Needs extra setup (e.g., SSR with Next.js)</w:t>
            </w:r>
          </w:p>
        </w:tc>
      </w:tr>
      <w:tr w:rsidR="00605510" w:rsidRPr="00605510" w14:paraId="6F61C60C" w14:textId="77777777">
        <w:tc>
          <w:tcPr>
            <w:tcW w:w="2880" w:type="dxa"/>
          </w:tcPr>
          <w:p w14:paraId="488058D6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Maintainability</w:t>
            </w:r>
          </w:p>
        </w:tc>
        <w:tc>
          <w:tcPr>
            <w:tcW w:w="2880" w:type="dxa"/>
          </w:tcPr>
          <w:p w14:paraId="7EDCED18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Harder as code grows</w:t>
            </w:r>
          </w:p>
        </w:tc>
        <w:tc>
          <w:tcPr>
            <w:tcW w:w="2880" w:type="dxa"/>
          </w:tcPr>
          <w:p w14:paraId="7C80AC5F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Easier modular management</w:t>
            </w:r>
          </w:p>
        </w:tc>
      </w:tr>
      <w:tr w:rsidR="00605510" w:rsidRPr="00605510" w14:paraId="083636E1" w14:textId="77777777">
        <w:tc>
          <w:tcPr>
            <w:tcW w:w="2880" w:type="dxa"/>
          </w:tcPr>
          <w:p w14:paraId="14F7BF36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Community</w:t>
            </w:r>
          </w:p>
        </w:tc>
        <w:tc>
          <w:tcPr>
            <w:tcW w:w="2880" w:type="dxa"/>
          </w:tcPr>
          <w:p w14:paraId="7F6F300A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Full Microsoft support</w:t>
            </w:r>
          </w:p>
        </w:tc>
        <w:tc>
          <w:tcPr>
            <w:tcW w:w="2880" w:type="dxa"/>
          </w:tcPr>
          <w:p w14:paraId="6792DD07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Larger JS ecosystem for UI</w:t>
            </w:r>
          </w:p>
        </w:tc>
      </w:tr>
      <w:tr w:rsidR="00605510" w:rsidRPr="00605510" w14:paraId="05B58C9C" w14:textId="77777777">
        <w:tc>
          <w:tcPr>
            <w:tcW w:w="2880" w:type="dxa"/>
          </w:tcPr>
          <w:p w14:paraId="22E40758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</w:p>
        </w:tc>
        <w:tc>
          <w:tcPr>
            <w:tcW w:w="2880" w:type="dxa"/>
          </w:tcPr>
          <w:p w14:paraId="20FA77E3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Difficult to test UI logic</w:t>
            </w:r>
          </w:p>
        </w:tc>
        <w:tc>
          <w:tcPr>
            <w:tcW w:w="2880" w:type="dxa"/>
          </w:tcPr>
          <w:p w14:paraId="43D60CCA" w14:textId="77777777" w:rsidR="00DC500B" w:rsidRPr="0060551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5510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6055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Separate unit/integration tests</w:t>
            </w:r>
          </w:p>
        </w:tc>
      </w:tr>
    </w:tbl>
    <w:p w14:paraId="47FE168A" w14:textId="77777777" w:rsidR="00605510" w:rsidRDefault="0060551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529130" w14:textId="77777777" w:rsidR="00605510" w:rsidRDefault="0060551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0FF473" w14:textId="77777777" w:rsidR="00605510" w:rsidRDefault="0060551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743DF4" w14:textId="77777777" w:rsidR="00605510" w:rsidRDefault="00605510" w:rsidP="00605510"/>
    <w:p w14:paraId="3FCAFF78" w14:textId="77777777" w:rsidR="00605510" w:rsidRPr="00605510" w:rsidRDefault="00605510" w:rsidP="00605510"/>
    <w:p w14:paraId="20DFED61" w14:textId="1C21C648" w:rsidR="00DC500B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 Real-World Use Cases</w:t>
      </w:r>
    </w:p>
    <w:p w14:paraId="45BA6787" w14:textId="77777777" w:rsidR="00605510" w:rsidRPr="00605510" w:rsidRDefault="00605510" w:rsidP="00605510"/>
    <w:p w14:paraId="49A25843" w14:textId="7777777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Examples of companies and products using each stack.</w:t>
      </w:r>
    </w:p>
    <w:p w14:paraId="7420DAC1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Razor Pages in Production:</w:t>
      </w:r>
    </w:p>
    <w:p w14:paraId="2B7504D7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Microsoft Identity UI: Login/Register pages</w:t>
      </w:r>
    </w:p>
    <w:p w14:paraId="43478725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Internal Admin Panels: CRUD + dashboards for small orgs</w:t>
      </w:r>
    </w:p>
    <w:p w14:paraId="2A186485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ASP.NET Core Web API + React in Production:</w:t>
      </w:r>
    </w:p>
    <w:p w14:paraId="04D50023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Stack Overflow Teams: Scalable Q&amp;A systems</w:t>
      </w:r>
    </w:p>
    <w:p w14:paraId="7A72EC91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Visual Studio Code Spaces: Developer environment management</w:t>
      </w:r>
    </w:p>
    <w:p w14:paraId="25EA7D2D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Ideal for Profoliofy: UI-driven, dynamic, and scalable portfolio builder</w:t>
      </w:r>
    </w:p>
    <w:p w14:paraId="2FD0DC9F" w14:textId="77777777" w:rsidR="00DC500B" w:rsidRPr="00605510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t>5. Pros and Cons Summary</w:t>
      </w:r>
    </w:p>
    <w:p w14:paraId="7AAC9F38" w14:textId="0DA4001A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Razor Pages Pros</w:t>
      </w:r>
    </w:p>
    <w:p w14:paraId="4B6510EB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Rapid development and fewer moving parts.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Best suited for form-based, CRUD-heavy apps.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Easier hosting and deployment.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Integrated with .NET Identity.</w:t>
      </w:r>
    </w:p>
    <w:p w14:paraId="7F46DEA9" w14:textId="029E9799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Razor Pages Cons</w:t>
      </w:r>
    </w:p>
    <w:p w14:paraId="5CD8EAAF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Poor separation of concerns.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Limited frontend capabilities.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Difficult to reuse APIs.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Not ideal for large teams.</w:t>
      </w:r>
    </w:p>
    <w:p w14:paraId="08B02DFE" w14:textId="1F65A1F0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Segoe UI Emoji" w:hAnsi="Segoe UI Emoji" w:cs="Segoe UI Emoji"/>
          <w:color w:val="000000" w:themeColor="text1"/>
          <w:sz w:val="24"/>
          <w:szCs w:val="24"/>
        </w:rPr>
        <w:t>✅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ASP.NET Core Web API + React Pros</w:t>
      </w:r>
    </w:p>
    <w:p w14:paraId="69E12AC2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Clean separation of concerns.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Highly scalable and team-friendly.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Reusable APIs across platforms.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Powerful UI capabilities.</w:t>
      </w:r>
    </w:p>
    <w:p w14:paraId="7E324B3C" w14:textId="73F593A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Segoe UI Emoji" w:hAnsi="Segoe UI Emoji" w:cs="Segoe UI Emoji"/>
          <w:color w:val="000000" w:themeColor="text1"/>
          <w:sz w:val="24"/>
          <w:szCs w:val="24"/>
        </w:rPr>
        <w:t>❌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ASP.NET Core Web API + React Minimal Trade-offs</w:t>
      </w:r>
    </w:p>
    <w:p w14:paraId="6A7D392D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Slightly longer setup time.</w:t>
      </w: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Requires frontend development knowledge (React).</w:t>
      </w:r>
    </w:p>
    <w:p w14:paraId="61076144" w14:textId="77777777" w:rsidR="00DC500B" w:rsidRPr="00605510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6. Final Verdict &amp; Recommendation</w:t>
      </w:r>
    </w:p>
    <w:p w14:paraId="732B5972" w14:textId="7777777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For a product like Profoliofy, ASP.NET Core Web API with a frontend framework like React is the superior choice. Razor Pages offers simplicity but lacks long-term scalability, flexibility, and separation of roles. Choosing the API-centric architecture enables modular development, powerful UI customization, and future-proofing for mobile and AI integration.</w:t>
      </w:r>
    </w:p>
    <w:p w14:paraId="61137242" w14:textId="77777777" w:rsidR="00DC500B" w:rsidRPr="00605510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t>7. Summary Statement</w:t>
      </w:r>
    </w:p>
    <w:p w14:paraId="421333F4" w14:textId="7777777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While Razor Pages can serve as a quick start for tightly scoped applications, ASP.NET Core Web API with a decoupled frontend stack aligns with modern development best practices. It provides superior long-term value for startups aiming for scalability, modularity, and cross-platform accessibility.</w:t>
      </w:r>
    </w:p>
    <w:p w14:paraId="75BCF9A5" w14:textId="77777777" w:rsidR="00DC500B" w:rsidRPr="00605510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5510">
        <w:rPr>
          <w:rFonts w:ascii="Times New Roman" w:hAnsi="Times New Roman" w:cs="Times New Roman"/>
          <w:color w:val="000000" w:themeColor="text1"/>
          <w:sz w:val="32"/>
          <w:szCs w:val="32"/>
        </w:rPr>
        <w:t>8. AI Integration Capability</w:t>
      </w:r>
    </w:p>
    <w:p w14:paraId="6DC21F42" w14:textId="77777777" w:rsidR="00DC500B" w:rsidRPr="0060551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Integrating Artificial Intelligence into modern web platforms has become a competitive necessity. ASP.NET Core Web API offers significantly better flexibility for AI-based modules and services compared to Razor Pages.</w:t>
      </w:r>
    </w:p>
    <w:p w14:paraId="4B360B9B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Why ASP.NET Core Web API is better for AI Integration:</w:t>
      </w:r>
    </w:p>
    <w:p w14:paraId="7368110C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Clean API endpoints make it easy to integrate with Python-based AI services (e.g., via FastAPI, Flask, or Azure ML).</w:t>
      </w:r>
    </w:p>
    <w:p w14:paraId="7A62EE18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Backend can communicate asynchronously with ML models hosted externally or internally.</w:t>
      </w:r>
    </w:p>
    <w:p w14:paraId="40550EEC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Easy to plug in AI features like resume parsing, auto-template recommendations, SEO scoring, and user behavior analytics.</w:t>
      </w:r>
    </w:p>
    <w:p w14:paraId="1A2A457C" w14:textId="77777777" w:rsidR="00DC500B" w:rsidRPr="00605510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Why Razor Pages falls short:</w:t>
      </w:r>
    </w:p>
    <w:p w14:paraId="62B8600A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Mixing AI logic within the monolithic structure adds unnecessary coupling and complexity.</w:t>
      </w:r>
    </w:p>
    <w:p w14:paraId="56495019" w14:textId="77777777" w:rsidR="00DC500B" w:rsidRPr="00605510" w:rsidRDefault="00000000">
      <w:pPr>
        <w:pStyle w:val="ListBullet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510">
        <w:rPr>
          <w:rFonts w:ascii="Times New Roman" w:hAnsi="Times New Roman" w:cs="Times New Roman"/>
          <w:color w:val="000000" w:themeColor="text1"/>
          <w:sz w:val="24"/>
          <w:szCs w:val="24"/>
        </w:rPr>
        <w:t>- Not ideal for handling asynchronous or large-scale data-driven tasks.</w:t>
      </w:r>
    </w:p>
    <w:sectPr w:rsidR="00DC500B" w:rsidRPr="00605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6665D8"/>
    <w:multiLevelType w:val="hybridMultilevel"/>
    <w:tmpl w:val="990A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98129">
    <w:abstractNumId w:val="8"/>
  </w:num>
  <w:num w:numId="2" w16cid:durableId="2053848522">
    <w:abstractNumId w:val="6"/>
  </w:num>
  <w:num w:numId="3" w16cid:durableId="221914548">
    <w:abstractNumId w:val="5"/>
  </w:num>
  <w:num w:numId="4" w16cid:durableId="1043866017">
    <w:abstractNumId w:val="4"/>
  </w:num>
  <w:num w:numId="5" w16cid:durableId="968778522">
    <w:abstractNumId w:val="7"/>
  </w:num>
  <w:num w:numId="6" w16cid:durableId="701367122">
    <w:abstractNumId w:val="3"/>
  </w:num>
  <w:num w:numId="7" w16cid:durableId="1385713246">
    <w:abstractNumId w:val="2"/>
  </w:num>
  <w:num w:numId="8" w16cid:durableId="1861890151">
    <w:abstractNumId w:val="1"/>
  </w:num>
  <w:num w:numId="9" w16cid:durableId="158353399">
    <w:abstractNumId w:val="0"/>
  </w:num>
  <w:num w:numId="10" w16cid:durableId="1556157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420"/>
    <w:rsid w:val="0029639D"/>
    <w:rsid w:val="00326F90"/>
    <w:rsid w:val="00574143"/>
    <w:rsid w:val="00605510"/>
    <w:rsid w:val="00AA1D8D"/>
    <w:rsid w:val="00B47730"/>
    <w:rsid w:val="00CB0664"/>
    <w:rsid w:val="00DC50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38033"/>
  <w14:defaultImageDpi w14:val="300"/>
  <w15:docId w15:val="{F89A85BD-C37A-4DC9-9034-4D60733C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204-Muhammad Ali Zahid</cp:lastModifiedBy>
  <cp:revision>2</cp:revision>
  <dcterms:created xsi:type="dcterms:W3CDTF">2025-07-08T08:10:00Z</dcterms:created>
  <dcterms:modified xsi:type="dcterms:W3CDTF">2025-07-08T08:10:00Z</dcterms:modified>
  <cp:category/>
</cp:coreProperties>
</file>